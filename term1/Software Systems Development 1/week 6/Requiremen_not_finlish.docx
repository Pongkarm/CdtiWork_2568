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รายงานการวิเคราะห์ความต้องการของผู้ใช้ระบบครุภัณฑ์</w:t>
      </w:r>
    </w:p>
    <w:p>
      <w:pPr>
        <w:pStyle w:val="Heading1"/>
      </w:pPr>
      <w:r>
        <w:t>1. บันทึกการสัมภาษณ์ผู้ใช้</w:t>
      </w:r>
    </w:p>
    <w:p>
      <w:r>
        <w:t>วันที่สัมภาษณ์: [กรอกวันที่]</w:t>
        <w:br/>
        <w:t>ผู้สัมภาษณ์: [กรอกชื่อผู้สัมภาษณ์]</w:t>
        <w:br/>
        <w:t>ผู้ใช้ที่สัมภาษณ์: [กรอกชื่อผู้ใช้]</w:t>
        <w:br/>
        <w:br/>
        <w:t>คำถามที่ถาม:</w:t>
        <w:br/>
        <w:t>1. คุณเคยพบปัญหาอะไรในการจัดการครุภัณฑ์หรือไม่?</w:t>
        <w:br/>
        <w:t>2. คุณต้องการฟีเจอร์อะไรในการจัดการครุภัณฑ์ เช่น การยืมคืน การตรวจสอบสถานะ?</w:t>
        <w:br/>
        <w:t>3. ฟีเจอร์ใดที่คุณคิดว่าจะช่วยทำให้ระบบมีประสิทธิภาพมากขึ้น?</w:t>
        <w:br/>
        <w:br/>
        <w:t>คำตอบที่ได้รับ:</w:t>
        <w:br/>
        <w:t>[กรอกคำตอบที่ได้รับจากผู้ใช้]</w:t>
        <w:br/>
        <w:br/>
      </w:r>
    </w:p>
    <w:p>
      <w:pPr>
        <w:pStyle w:val="Heading1"/>
      </w:pPr>
      <w:r>
        <w:t>2. ตัวอย่างเอกสารที่เกี่ยวข้อง</w:t>
      </w:r>
    </w:p>
    <w:p>
      <w:r>
        <w:t>- รายงานการใช้ครุภัณฑ์ประจำปีของคณะ</w:t>
        <w:br/>
        <w:t>- แบบฟอร์มการยืมครุภัณฑ์</w:t>
        <w:br/>
        <w:t>- รายงานการซ่อมแซมครุภัณฑ์</w:t>
        <w:br/>
        <w:t>- แบบฟอร์มการคืนครุภัณฑ์</w:t>
        <w:br/>
        <w:t>- รายงานการบำรุงรักษาครุภัณฑ์</w:t>
        <w:br/>
      </w:r>
    </w:p>
    <w:p>
      <w:pPr>
        <w:pStyle w:val="Heading1"/>
      </w:pPr>
      <w:r>
        <w:t>3. รายงานที่ผู้ใช้อยากได้ (Tobe)</w:t>
      </w:r>
    </w:p>
    <w:p>
      <w:r>
        <w:t>1. รายงานสถานะครุภัณฑ์: ระบบควรสามารถแสดงข้อมูลเกี่ยวกับสถานะของอุปกรณ์แต่ละชิ้น เช่น ถูกยืมหรือไม่ได้ถูกใช้งาน รวมถึงสถานะการซ่อมแซม</w:t>
        <w:br/>
        <w:t>2. รายงานการยืมและคืน: รายงานการยืมคืนครุภัณฑ์ โดยแสดงรายละเอียดของผู้ยืม วันที่ยืม และวันที่คืนที่ค้างชำระ</w:t>
        <w:br/>
        <w:t>3. รายงานการบำรุงรักษา: รายงานที่แสดงอุปกรณ์ที่ต้องการบำรุงรักษาหรือซ่อมแซม รวมถึงประวัติการบำรุงรักษาของอุปกรณ์</w:t>
        <w:br/>
      </w:r>
    </w:p>
    <w:p>
      <w:pPr>
        <w:pStyle w:val="Heading1"/>
      </w:pPr>
      <w:r>
        <w:t>4. โปรแกรม/Features ที่ผู้ใช้ต้องการ (Tobe)</w:t>
      </w:r>
    </w:p>
    <w:p>
      <w:r>
        <w:t>ระบบที่สามารถ:</w:t>
        <w:br/>
        <w:t>1. ตรวจสอบสถานะครุภัณฑ์: ใช้เทคโนโลยีในการตรวจสอบสถานะของครุภัณฑ์ เช่น กราฟแสดงการยืมและคืนที่อัพเดตแบบเรียลไทม์</w:t>
        <w:br/>
        <w:t>2. การแจ้งเตือนอัตโนมัติ: แจ้งเตือนเมื่อครุภัณฑ์ใกล้หมดอายุหรือค้างคืน</w:t>
        <w:br/>
        <w:t>3. การยืมและคืนครุภัณฑ์ผ่านแอปพลิเคชัน: ผู้ใช้สามารถทำการยืมหรือคืนครุภัณฑ์ผ่านแอปพลิเคชันหรือระบบออนไลน์ได้โดยตรง</w:t>
        <w:br/>
      </w:r>
    </w:p>
    <w:p>
      <w:pPr>
        <w:pStyle w:val="Heading1"/>
      </w:pPr>
      <w:r>
        <w:t>5. Activity Diagram ของระบบปัจจุบัน (Manual - As-Is)</w:t>
      </w:r>
    </w:p>
    <w:p>
      <w:r>
        <w:t>[กรุณาแทรกรูป Activity Diagram ของระบบปัจจุบัน (Manual) ที่อธิบายการทำงานด้วยวิธีการ Manual ที่มีอยู่ในปัจจุบัน]</w:t>
        <w:br/>
      </w:r>
    </w:p>
    <w:p>
      <w:pPr>
        <w:pStyle w:val="Heading1"/>
      </w:pPr>
      <w:r>
        <w:t>6. Use Case Diagram ของระบบที่ต้องการ (Tobe)</w:t>
      </w:r>
    </w:p>
    <w:p>
      <w:r>
        <w:t>[กรุณาแทรกรูป Use Case Diagram ของระบบที่ต้องการในอนาคต ที่แสดงการใช้งานของระบบที่ต้องการ]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